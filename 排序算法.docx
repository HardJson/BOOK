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420" w:rsidRDefault="00BC21A6">
      <w:r>
        <w:rPr>
          <w:rFonts w:hint="eastAsia"/>
        </w:rPr>
        <w:t>排序算法</w:t>
      </w:r>
    </w:p>
    <w:p w:rsidR="00BC21A6" w:rsidRDefault="00BC21A6"/>
    <w:p w:rsidR="00BC21A6" w:rsidRDefault="00BC21A6" w:rsidP="00BC21A6">
      <w:pPr>
        <w:pStyle w:val="1"/>
        <w:rPr>
          <w:rFonts w:hint="eastAsia"/>
          <w:sz w:val="40"/>
          <w:szCs w:val="40"/>
        </w:rPr>
      </w:pPr>
      <w:r w:rsidRPr="00BC21A6">
        <w:rPr>
          <w:rFonts w:hint="eastAsia"/>
          <w:sz w:val="40"/>
          <w:szCs w:val="40"/>
        </w:rPr>
        <w:t>通用排序</w:t>
      </w:r>
      <w:r w:rsidR="006A1348">
        <w:rPr>
          <w:rFonts w:hint="eastAsia"/>
          <w:sz w:val="40"/>
          <w:szCs w:val="40"/>
        </w:rPr>
        <w:t>算法</w:t>
      </w:r>
    </w:p>
    <w:p w:rsidR="00483ED2" w:rsidRDefault="00483ED2" w:rsidP="00483ED2">
      <w:pPr>
        <w:pStyle w:val="2"/>
        <w:rPr>
          <w:rFonts w:hint="eastAsia"/>
        </w:rPr>
      </w:pPr>
      <w:r>
        <w:rPr>
          <w:rFonts w:hint="eastAsia"/>
        </w:rPr>
        <w:t>地位</w:t>
      </w:r>
    </w:p>
    <w:p w:rsidR="00483ED2" w:rsidRDefault="00483ED2" w:rsidP="00483ED2">
      <w:pPr>
        <w:rPr>
          <w:rFonts w:hint="eastAsia"/>
        </w:rPr>
      </w:pPr>
      <w:r>
        <w:rPr>
          <w:rFonts w:hint="eastAsia"/>
        </w:rPr>
        <w:t>随处可见，很多地方都需要用的。凡是涉及到了多个条目的展示。</w:t>
      </w:r>
    </w:p>
    <w:p w:rsidR="00012ED2" w:rsidRDefault="00012ED2" w:rsidP="00483ED2">
      <w:pPr>
        <w:rPr>
          <w:rFonts w:hint="eastAsia"/>
        </w:rPr>
      </w:pPr>
      <w:r>
        <w:rPr>
          <w:rFonts w:hint="eastAsia"/>
        </w:rPr>
        <w:t>可以不止是按照一个维度有数据库返回一个排序结果。最低级。</w:t>
      </w:r>
    </w:p>
    <w:p w:rsidR="00012ED2" w:rsidRDefault="00012ED2" w:rsidP="00483ED2">
      <w:pPr>
        <w:rPr>
          <w:rFonts w:hint="eastAsia"/>
        </w:rPr>
      </w:pPr>
      <w:r>
        <w:rPr>
          <w:rFonts w:hint="eastAsia"/>
        </w:rPr>
        <w:t>可以根据当前的场景，以及需要的效果，自己去设计一个综合考虑多个维度及目的来对一系列的数据进行排序的一个综合排序算法。</w:t>
      </w:r>
    </w:p>
    <w:p w:rsidR="006A10B3" w:rsidRDefault="006A10B3" w:rsidP="006A10B3">
      <w:pPr>
        <w:pStyle w:val="2"/>
        <w:rPr>
          <w:rFonts w:hint="eastAsia"/>
        </w:rPr>
      </w:pPr>
      <w:r>
        <w:rPr>
          <w:rFonts w:hint="eastAsia"/>
        </w:rPr>
        <w:t>引入</w:t>
      </w:r>
    </w:p>
    <w:p w:rsidR="007B3FD3" w:rsidRPr="007B3FD3" w:rsidRDefault="007B3FD3" w:rsidP="007B3FD3">
      <w:r>
        <w:rPr>
          <w:rFonts w:hint="eastAsia"/>
        </w:rPr>
        <w:t>先考虑最基本的</w:t>
      </w:r>
      <w:r>
        <w:rPr>
          <w:rFonts w:hint="eastAsia"/>
        </w:rPr>
        <w:t>case</w:t>
      </w:r>
    </w:p>
    <w:p w:rsidR="00BC21A6" w:rsidRDefault="00BC21A6" w:rsidP="00BC21A6">
      <w:pPr>
        <w:rPr>
          <w:sz w:val="40"/>
          <w:szCs w:val="40"/>
        </w:rPr>
      </w:pPr>
    </w:p>
    <w:p w:rsidR="00FA6F03" w:rsidRPr="00FA6F03" w:rsidRDefault="00BC21A6" w:rsidP="00FA6F03">
      <w:pPr>
        <w:pStyle w:val="a3"/>
        <w:numPr>
          <w:ilvl w:val="0"/>
          <w:numId w:val="5"/>
        </w:numPr>
        <w:ind w:firstLineChars="0" w:hanging="76"/>
      </w:pPr>
      <w:r w:rsidRPr="00BC21A6">
        <w:rPr>
          <w:rFonts w:hint="eastAsia"/>
        </w:rPr>
        <w:t>按时间排序</w:t>
      </w:r>
      <w:r w:rsidR="0009024B">
        <w:rPr>
          <w:rFonts w:hint="eastAsia"/>
        </w:rPr>
        <w:t xml:space="preserve"> </w:t>
      </w:r>
      <w:r w:rsidR="0009024B">
        <w:rPr>
          <w:rFonts w:hint="eastAsia"/>
        </w:rPr>
        <w:t>（最简单）</w:t>
      </w:r>
    </w:p>
    <w:p w:rsidR="00FA6F03" w:rsidRDefault="00BC21A6" w:rsidP="00FA6F03">
      <w:pPr>
        <w:pStyle w:val="a3"/>
        <w:numPr>
          <w:ilvl w:val="0"/>
          <w:numId w:val="5"/>
        </w:numPr>
        <w:ind w:firstLineChars="0" w:hanging="76"/>
      </w:pPr>
      <w:r w:rsidRPr="00BC21A6">
        <w:rPr>
          <w:rFonts w:hint="eastAsia"/>
        </w:rPr>
        <w:t>单位时间内的交互数，</w:t>
      </w:r>
      <w:proofErr w:type="spellStart"/>
      <w:r w:rsidRPr="00BC21A6">
        <w:rPr>
          <w:rFonts w:hint="eastAsia"/>
        </w:rPr>
        <w:t>del.icio.us</w:t>
      </w:r>
      <w:proofErr w:type="spellEnd"/>
      <w:r w:rsidRPr="00BC21A6">
        <w:rPr>
          <w:rFonts w:hint="eastAsia"/>
        </w:rPr>
        <w:t>按</w:t>
      </w:r>
      <w:r w:rsidRPr="00BC21A6">
        <w:rPr>
          <w:rFonts w:hint="eastAsia"/>
        </w:rPr>
        <w:t>1</w:t>
      </w:r>
      <w:r w:rsidR="00FA6F03">
        <w:rPr>
          <w:rFonts w:hint="eastAsia"/>
        </w:rPr>
        <w:t>小时内收藏排</w:t>
      </w:r>
    </w:p>
    <w:p w:rsidR="00FA6F03" w:rsidRDefault="00BC21A6" w:rsidP="00644149">
      <w:pPr>
        <w:pStyle w:val="a3"/>
        <w:numPr>
          <w:ilvl w:val="0"/>
          <w:numId w:val="5"/>
        </w:numPr>
        <w:ind w:firstLineChars="0" w:hanging="76"/>
      </w:pPr>
      <w:r w:rsidRPr="00BC21A6">
        <w:rPr>
          <w:rFonts w:hint="eastAsia"/>
        </w:rPr>
        <w:t>总交互数，</w:t>
      </w:r>
      <w:r w:rsidR="0009024B">
        <w:rPr>
          <w:rFonts w:hint="eastAsia"/>
        </w:rPr>
        <w:t>回复数，</w:t>
      </w:r>
      <w:r w:rsidR="0009024B">
        <w:rPr>
          <w:rFonts w:hint="eastAsia"/>
        </w:rPr>
        <w:t>view</w:t>
      </w:r>
      <w:r w:rsidR="0009024B">
        <w:rPr>
          <w:rFonts w:hint="eastAsia"/>
        </w:rPr>
        <w:t>数，</w:t>
      </w:r>
      <w:r w:rsidRPr="00BC21A6">
        <w:rPr>
          <w:rFonts w:hint="eastAsia"/>
        </w:rPr>
        <w:t>按总点赞数</w:t>
      </w:r>
    </w:p>
    <w:p w:rsidR="0009024B" w:rsidRDefault="0009024B" w:rsidP="00FA6F03">
      <w:pPr>
        <w:pStyle w:val="a3"/>
        <w:ind w:left="780" w:firstLineChars="0" w:firstLine="60"/>
      </w:pPr>
      <w:r>
        <w:t>V</w:t>
      </w:r>
      <w:r>
        <w:rPr>
          <w:rFonts w:hint="eastAsia"/>
        </w:rPr>
        <w:t xml:space="preserve">iew 100  post 10  keep  20  </w:t>
      </w:r>
      <w:r w:rsidR="00FA6F03">
        <w:rPr>
          <w:rFonts w:hint="eastAsia"/>
        </w:rPr>
        <w:t xml:space="preserve">   </w:t>
      </w:r>
      <w:r>
        <w:rPr>
          <w:rFonts w:hint="eastAsia"/>
        </w:rPr>
        <w:t xml:space="preserve"> like 5</w:t>
      </w:r>
    </w:p>
    <w:p w:rsidR="00FA6F03" w:rsidRDefault="0009024B" w:rsidP="00FA6F03">
      <w:pPr>
        <w:pStyle w:val="a3"/>
        <w:ind w:left="720" w:firstLineChars="0" w:firstLine="60"/>
      </w:pPr>
      <w:r>
        <w:rPr>
          <w:rFonts w:hint="eastAsia"/>
        </w:rPr>
        <w:t>权重</w:t>
      </w:r>
      <w:r>
        <w:rPr>
          <w:rFonts w:hint="eastAsia"/>
        </w:rPr>
        <w:t xml:space="preserve"> 1    </w:t>
      </w:r>
      <w:r w:rsidR="00C94F7B">
        <w:rPr>
          <w:rFonts w:hint="eastAsia"/>
        </w:rPr>
        <w:t>5</w:t>
      </w:r>
      <w:r>
        <w:rPr>
          <w:rFonts w:hint="eastAsia"/>
        </w:rPr>
        <w:t xml:space="preserve">    </w:t>
      </w:r>
      <w:r w:rsidR="00C94F7B">
        <w:rPr>
          <w:rFonts w:hint="eastAsia"/>
        </w:rPr>
        <w:t xml:space="preserve">   10</w:t>
      </w:r>
      <w:r>
        <w:rPr>
          <w:rFonts w:hint="eastAsia"/>
        </w:rPr>
        <w:t xml:space="preserve">           </w:t>
      </w:r>
      <w:r w:rsidR="00C94F7B">
        <w:rPr>
          <w:rFonts w:hint="eastAsia"/>
        </w:rPr>
        <w:t xml:space="preserve"> </w:t>
      </w:r>
      <w:proofErr w:type="spellStart"/>
      <w:r>
        <w:rPr>
          <w:rFonts w:hint="eastAsia"/>
        </w:rPr>
        <w:t>10</w:t>
      </w:r>
      <w:proofErr w:type="spellEnd"/>
      <w:r>
        <w:rPr>
          <w:rFonts w:hint="eastAsia"/>
        </w:rPr>
        <w:t xml:space="preserve">                                         </w:t>
      </w:r>
    </w:p>
    <w:p w:rsidR="00BC21A6" w:rsidRDefault="00BC21A6" w:rsidP="00FA6F03">
      <w:pPr>
        <w:pStyle w:val="a3"/>
        <w:numPr>
          <w:ilvl w:val="0"/>
          <w:numId w:val="5"/>
        </w:numPr>
        <w:ind w:firstLineChars="0" w:hanging="76"/>
      </w:pPr>
      <w:r w:rsidRPr="00BC21A6">
        <w:rPr>
          <w:rFonts w:hint="eastAsia"/>
        </w:rPr>
        <w:t>评论数加权</w:t>
      </w:r>
    </w:p>
    <w:p w:rsidR="00BC21A6" w:rsidRDefault="00E849BE" w:rsidP="00FA6F03">
      <w:pPr>
        <w:pStyle w:val="a3"/>
        <w:numPr>
          <w:ilvl w:val="0"/>
          <w:numId w:val="5"/>
        </w:numPr>
        <w:ind w:firstLineChars="0" w:hanging="76"/>
      </w:pPr>
      <w:r>
        <w:rPr>
          <w:rFonts w:hint="eastAsia"/>
        </w:rPr>
        <w:t>其他</w:t>
      </w:r>
    </w:p>
    <w:p w:rsidR="00BC21A6" w:rsidRDefault="00FF360E" w:rsidP="00BC21A6">
      <w:pPr>
        <w:pStyle w:val="1"/>
      </w:pPr>
      <w:r>
        <w:rPr>
          <w:rFonts w:hint="eastAsia"/>
        </w:rPr>
        <w:t>经典</w:t>
      </w:r>
      <w:r w:rsidR="00BC21A6">
        <w:rPr>
          <w:rFonts w:hint="eastAsia"/>
        </w:rPr>
        <w:t>案例</w:t>
      </w:r>
    </w:p>
    <w:p w:rsidR="001E179B" w:rsidRDefault="001E179B" w:rsidP="009E5696">
      <w:pPr>
        <w:pStyle w:val="2"/>
      </w:pPr>
      <w:proofErr w:type="spellStart"/>
      <w:r>
        <w:t>H</w:t>
      </w:r>
      <w:r>
        <w:rPr>
          <w:rFonts w:hint="eastAsia"/>
        </w:rPr>
        <w:t>ackernews</w:t>
      </w:r>
      <w:proofErr w:type="spellEnd"/>
    </w:p>
    <w:p w:rsidR="001E179B" w:rsidRDefault="00F0712F" w:rsidP="00DE0EC0">
      <w:pPr>
        <w:pStyle w:val="3"/>
      </w:pPr>
      <w:r>
        <w:rPr>
          <w:rFonts w:hint="eastAsia"/>
        </w:rPr>
        <w:t>网站介绍</w:t>
      </w:r>
    </w:p>
    <w:p w:rsidR="00DE0EC0" w:rsidRPr="00DE0EC0" w:rsidRDefault="00B1525C" w:rsidP="00DE0EC0">
      <w:r w:rsidRPr="00B1525C">
        <w:t>http://news.ycombinator.com/</w:t>
      </w:r>
    </w:p>
    <w:p w:rsidR="001E179B" w:rsidRPr="001E179B" w:rsidRDefault="002354B8" w:rsidP="001E179B">
      <w:pPr>
        <w:pStyle w:val="3"/>
      </w:pPr>
      <w:r>
        <w:rPr>
          <w:rFonts w:hint="eastAsia"/>
        </w:rPr>
        <w:t>算法</w:t>
      </w:r>
      <w:r w:rsidR="001E179B">
        <w:rPr>
          <w:rFonts w:hint="eastAsia"/>
        </w:rPr>
        <w:t>步骤</w:t>
      </w:r>
    </w:p>
    <w:p w:rsidR="001E179B" w:rsidRPr="001E179B" w:rsidRDefault="001E179B" w:rsidP="001E179B"/>
    <w:p w:rsidR="001E179B" w:rsidRDefault="001E179B" w:rsidP="001E179B">
      <w:r>
        <w:rPr>
          <w:rFonts w:hint="eastAsia"/>
          <w:noProof/>
        </w:rPr>
        <w:lastRenderedPageBreak/>
        <w:drawing>
          <wp:inline distT="0" distB="0" distL="0" distR="0">
            <wp:extent cx="5274310" cy="127677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276778"/>
                    </a:xfrm>
                    <a:prstGeom prst="rect">
                      <a:avLst/>
                    </a:prstGeom>
                    <a:noFill/>
                    <a:ln w="9525">
                      <a:noFill/>
                      <a:miter lim="800000"/>
                      <a:headEnd/>
                      <a:tailEnd/>
                    </a:ln>
                  </pic:spPr>
                </pic:pic>
              </a:graphicData>
            </a:graphic>
          </wp:inline>
        </w:drawing>
      </w:r>
    </w:p>
    <w:p w:rsidR="001E179B" w:rsidRDefault="001E179B" w:rsidP="001E179B"/>
    <w:p w:rsidR="001E179B" w:rsidRDefault="001E179B" w:rsidP="001E179B">
      <w:pPr>
        <w:pStyle w:val="3"/>
      </w:pPr>
      <w:r>
        <w:rPr>
          <w:rFonts w:hint="eastAsia"/>
        </w:rPr>
        <w:t>评分和时间对排名的影响</w:t>
      </w:r>
    </w:p>
    <w:p w:rsidR="001E179B" w:rsidRPr="001E179B" w:rsidRDefault="001E179B" w:rsidP="001E179B">
      <w:r>
        <w:rPr>
          <w:rFonts w:hint="eastAsia"/>
          <w:noProof/>
        </w:rPr>
        <w:drawing>
          <wp:inline distT="0" distB="0" distL="0" distR="0">
            <wp:extent cx="5274310" cy="322830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228302"/>
                    </a:xfrm>
                    <a:prstGeom prst="rect">
                      <a:avLst/>
                    </a:prstGeom>
                    <a:noFill/>
                    <a:ln w="9525">
                      <a:noFill/>
                      <a:miter lim="800000"/>
                      <a:headEnd/>
                      <a:tailEnd/>
                    </a:ln>
                  </pic:spPr>
                </pic:pic>
              </a:graphicData>
            </a:graphic>
          </wp:inline>
        </w:drawing>
      </w:r>
    </w:p>
    <w:p w:rsidR="001E179B" w:rsidRDefault="001E179B" w:rsidP="001E179B"/>
    <w:p w:rsidR="001E179B" w:rsidRDefault="001E179B" w:rsidP="001E179B">
      <w:pPr>
        <w:pStyle w:val="3"/>
      </w:pPr>
      <w:r>
        <w:rPr>
          <w:rFonts w:hint="eastAsia"/>
        </w:rPr>
        <w:lastRenderedPageBreak/>
        <w:t>参数</w:t>
      </w:r>
      <w:r>
        <w:rPr>
          <w:rFonts w:hint="eastAsia"/>
        </w:rPr>
        <w:t>G</w:t>
      </w:r>
      <w:r>
        <w:rPr>
          <w:rFonts w:hint="eastAsia"/>
        </w:rPr>
        <w:t>对排名的影响</w:t>
      </w:r>
    </w:p>
    <w:p w:rsidR="001E179B" w:rsidRPr="001E179B" w:rsidRDefault="001E179B" w:rsidP="001E179B">
      <w:r>
        <w:rPr>
          <w:rFonts w:hint="eastAsia"/>
          <w:noProof/>
        </w:rPr>
        <w:drawing>
          <wp:inline distT="0" distB="0" distL="0" distR="0">
            <wp:extent cx="5274310" cy="32283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3228302"/>
                    </a:xfrm>
                    <a:prstGeom prst="rect">
                      <a:avLst/>
                    </a:prstGeom>
                    <a:noFill/>
                    <a:ln w="9525">
                      <a:noFill/>
                      <a:miter lim="800000"/>
                      <a:headEnd/>
                      <a:tailEnd/>
                    </a:ln>
                  </pic:spPr>
                </pic:pic>
              </a:graphicData>
            </a:graphic>
          </wp:inline>
        </w:drawing>
      </w:r>
    </w:p>
    <w:p w:rsidR="001E179B" w:rsidRDefault="001E179B" w:rsidP="001E179B"/>
    <w:p w:rsidR="001E179B" w:rsidRDefault="001E179B" w:rsidP="001E179B">
      <w:pPr>
        <w:pStyle w:val="3"/>
      </w:pPr>
      <w:r>
        <w:rPr>
          <w:rFonts w:hint="eastAsia"/>
        </w:rPr>
        <w:t>参考资料</w:t>
      </w:r>
    </w:p>
    <w:p w:rsidR="001E179B" w:rsidRDefault="001B3D4E" w:rsidP="001E179B">
      <w:pPr>
        <w:rPr>
          <w:color w:val="0000FF"/>
        </w:rPr>
      </w:pPr>
      <w:hyperlink r:id="rId10" w:history="1">
        <w:r w:rsidR="001E179B" w:rsidRPr="00232320">
          <w:rPr>
            <w:rStyle w:val="a4"/>
          </w:rPr>
          <w:t>https://medium.com/hacking-and-gonzo/how-hacker-news-ranking-algorithm-works-1d9b0cf2c08d</w:t>
        </w:r>
      </w:hyperlink>
    </w:p>
    <w:p w:rsidR="001E179B" w:rsidRPr="001E179B" w:rsidRDefault="001E179B" w:rsidP="001E179B"/>
    <w:p w:rsidR="00A0237F" w:rsidRDefault="00A0237F" w:rsidP="009E5696">
      <w:pPr>
        <w:pStyle w:val="2"/>
      </w:pPr>
      <w:proofErr w:type="spellStart"/>
      <w:r w:rsidRPr="00A0237F">
        <w:t>Reddit</w:t>
      </w:r>
      <w:proofErr w:type="spellEnd"/>
      <w:r w:rsidRPr="00A0237F">
        <w:t xml:space="preserve"> </w:t>
      </w:r>
    </w:p>
    <w:p w:rsidR="00A0237F" w:rsidRDefault="00A0237F" w:rsidP="00A0237F">
      <w:pPr>
        <w:pStyle w:val="3"/>
      </w:pPr>
      <w:r>
        <w:rPr>
          <w:rFonts w:hint="eastAsia"/>
        </w:rPr>
        <w:t>链接</w:t>
      </w:r>
    </w:p>
    <w:p w:rsidR="00A0237F" w:rsidRDefault="00A0237F" w:rsidP="00A0237F">
      <w:r w:rsidRPr="00A0237F">
        <w:t>https://www.reddit.com/</w:t>
      </w:r>
      <w:r w:rsidRPr="00BC21A6">
        <w:rPr>
          <w:rFonts w:hint="eastAsia"/>
        </w:rPr>
        <w:br/>
      </w:r>
    </w:p>
    <w:p w:rsidR="00A0237F" w:rsidRPr="00A0237F" w:rsidRDefault="00A0237F" w:rsidP="00A0237F"/>
    <w:p w:rsidR="00A0237F" w:rsidRDefault="00A0237F" w:rsidP="00A0237F">
      <w:pPr>
        <w:pStyle w:val="3"/>
      </w:pPr>
      <w:r>
        <w:rPr>
          <w:rFonts w:hint="eastAsia"/>
        </w:rPr>
        <w:lastRenderedPageBreak/>
        <w:t>算法步骤</w:t>
      </w:r>
    </w:p>
    <w:p w:rsidR="002A7FFB" w:rsidRDefault="0012391E" w:rsidP="002A7FFB">
      <w:r>
        <w:rPr>
          <w:rFonts w:hint="eastAsia"/>
          <w:noProof/>
        </w:rPr>
        <w:drawing>
          <wp:inline distT="0" distB="0" distL="0" distR="0">
            <wp:extent cx="4838700" cy="4708218"/>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838700" cy="4708218"/>
                    </a:xfrm>
                    <a:prstGeom prst="rect">
                      <a:avLst/>
                    </a:prstGeom>
                    <a:noFill/>
                    <a:ln w="9525">
                      <a:noFill/>
                      <a:miter lim="800000"/>
                      <a:headEnd/>
                      <a:tailEnd/>
                    </a:ln>
                  </pic:spPr>
                </pic:pic>
              </a:graphicData>
            </a:graphic>
          </wp:inline>
        </w:drawing>
      </w:r>
    </w:p>
    <w:p w:rsidR="00E27579" w:rsidRDefault="00E27579" w:rsidP="002A7FFB"/>
    <w:p w:rsidR="00E27579" w:rsidRDefault="00423046" w:rsidP="00E27579">
      <w:pPr>
        <w:pStyle w:val="3"/>
      </w:pPr>
      <w:r>
        <w:rPr>
          <w:rFonts w:hint="eastAsia"/>
        </w:rPr>
        <w:t>参数</w:t>
      </w:r>
      <w:r>
        <w:rPr>
          <w:rFonts w:hint="eastAsia"/>
        </w:rPr>
        <w:t>t</w:t>
      </w:r>
      <w:r>
        <w:rPr>
          <w:rFonts w:hint="eastAsia"/>
        </w:rPr>
        <w:t>对算法的影响</w:t>
      </w:r>
    </w:p>
    <w:p w:rsidR="00423046" w:rsidRDefault="00423046" w:rsidP="00423046">
      <w:r>
        <w:rPr>
          <w:rFonts w:hint="eastAsia"/>
          <w:noProof/>
        </w:rPr>
        <w:drawing>
          <wp:inline distT="0" distB="0" distL="0" distR="0">
            <wp:extent cx="5274310" cy="198287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1982874"/>
                    </a:xfrm>
                    <a:prstGeom prst="rect">
                      <a:avLst/>
                    </a:prstGeom>
                    <a:noFill/>
                    <a:ln w="9525">
                      <a:noFill/>
                      <a:miter lim="800000"/>
                      <a:headEnd/>
                      <a:tailEnd/>
                    </a:ln>
                  </pic:spPr>
                </pic:pic>
              </a:graphicData>
            </a:graphic>
          </wp:inline>
        </w:drawing>
      </w:r>
    </w:p>
    <w:p w:rsidR="0012391E" w:rsidRDefault="0012391E" w:rsidP="00423046"/>
    <w:p w:rsidR="0012391E" w:rsidRDefault="0012391E" w:rsidP="00423046">
      <w:r>
        <w:rPr>
          <w:rFonts w:hint="eastAsia"/>
          <w:noProof/>
        </w:rPr>
        <w:lastRenderedPageBreak/>
        <w:drawing>
          <wp:inline distT="0" distB="0" distL="0" distR="0">
            <wp:extent cx="5274310" cy="1869548"/>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274310" cy="1869548"/>
                    </a:xfrm>
                    <a:prstGeom prst="rect">
                      <a:avLst/>
                    </a:prstGeom>
                    <a:noFill/>
                    <a:ln w="9525">
                      <a:noFill/>
                      <a:miter lim="800000"/>
                      <a:headEnd/>
                      <a:tailEnd/>
                    </a:ln>
                  </pic:spPr>
                </pic:pic>
              </a:graphicData>
            </a:graphic>
          </wp:inline>
        </w:drawing>
      </w:r>
    </w:p>
    <w:p w:rsidR="0012391E" w:rsidRDefault="0012391E" w:rsidP="00423046"/>
    <w:p w:rsidR="0012391E" w:rsidRDefault="0012391E" w:rsidP="0012391E">
      <w:pPr>
        <w:pStyle w:val="3"/>
      </w:pPr>
      <w:r>
        <w:rPr>
          <w:rFonts w:hint="eastAsia"/>
        </w:rPr>
        <w:t>投票数对算法的影响</w:t>
      </w:r>
    </w:p>
    <w:p w:rsidR="0012391E" w:rsidRDefault="0012391E" w:rsidP="0012391E">
      <w:r>
        <w:rPr>
          <w:rFonts w:hint="eastAsia"/>
          <w:noProof/>
        </w:rPr>
        <w:drawing>
          <wp:inline distT="0" distB="0" distL="0" distR="0">
            <wp:extent cx="5274310" cy="124822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274310" cy="1248229"/>
                    </a:xfrm>
                    <a:prstGeom prst="rect">
                      <a:avLst/>
                    </a:prstGeom>
                    <a:noFill/>
                    <a:ln w="9525">
                      <a:noFill/>
                      <a:miter lim="800000"/>
                      <a:headEnd/>
                      <a:tailEnd/>
                    </a:ln>
                  </pic:spPr>
                </pic:pic>
              </a:graphicData>
            </a:graphic>
          </wp:inline>
        </w:drawing>
      </w:r>
      <w:r w:rsidR="007D7E2F" w:rsidRPr="007D7E2F">
        <w:rPr>
          <w:rFonts w:hint="eastAsia"/>
        </w:rPr>
        <w:t xml:space="preserve"> </w:t>
      </w:r>
      <w:r w:rsidR="007D7E2F">
        <w:rPr>
          <w:rFonts w:hint="eastAsia"/>
          <w:noProof/>
        </w:rPr>
        <w:drawing>
          <wp:inline distT="0" distB="0" distL="0" distR="0">
            <wp:extent cx="5274310" cy="2065242"/>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274310" cy="2065242"/>
                    </a:xfrm>
                    <a:prstGeom prst="rect">
                      <a:avLst/>
                    </a:prstGeom>
                    <a:noFill/>
                    <a:ln w="9525">
                      <a:noFill/>
                      <a:miter lim="800000"/>
                      <a:headEnd/>
                      <a:tailEnd/>
                    </a:ln>
                  </pic:spPr>
                </pic:pic>
              </a:graphicData>
            </a:graphic>
          </wp:inline>
        </w:drawing>
      </w:r>
    </w:p>
    <w:p w:rsidR="007D7E2F" w:rsidRDefault="007D7E2F" w:rsidP="0012391E">
      <w:r>
        <w:rPr>
          <w:rFonts w:hint="eastAsia"/>
          <w:noProof/>
        </w:rPr>
        <w:drawing>
          <wp:inline distT="0" distB="0" distL="0" distR="0">
            <wp:extent cx="5274310" cy="2017794"/>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274310" cy="2017794"/>
                    </a:xfrm>
                    <a:prstGeom prst="rect">
                      <a:avLst/>
                    </a:prstGeom>
                    <a:noFill/>
                    <a:ln w="9525">
                      <a:noFill/>
                      <a:miter lim="800000"/>
                      <a:headEnd/>
                      <a:tailEnd/>
                    </a:ln>
                  </pic:spPr>
                </pic:pic>
              </a:graphicData>
            </a:graphic>
          </wp:inline>
        </w:drawing>
      </w:r>
    </w:p>
    <w:p w:rsidR="007D7E2F" w:rsidRDefault="007D7E2F" w:rsidP="007D7E2F">
      <w:pPr>
        <w:pStyle w:val="3"/>
      </w:pPr>
      <w:r>
        <w:rPr>
          <w:rFonts w:hint="eastAsia"/>
        </w:rPr>
        <w:lastRenderedPageBreak/>
        <w:t>小结</w:t>
      </w:r>
    </w:p>
    <w:p w:rsidR="007D7E2F" w:rsidRPr="007D7E2F" w:rsidRDefault="007D7E2F" w:rsidP="007D7E2F">
      <w:pPr>
        <w:rPr>
          <w:rFonts w:ascii="Times New Roman" w:hAnsi="Times New Roman" w:cs="Times New Roman"/>
        </w:rPr>
      </w:pPr>
      <w:r w:rsidRPr="007D7E2F">
        <w:rPr>
          <w:rFonts w:ascii="Times New Roman" w:hAnsi="Times New Roman" w:cs="Times New Roman"/>
        </w:rPr>
        <w:t xml:space="preserve">Conclusion of </w:t>
      </w:r>
      <w:proofErr w:type="spellStart"/>
      <w:r w:rsidRPr="007D7E2F">
        <w:rPr>
          <w:rFonts w:ascii="Times New Roman" w:hAnsi="Times New Roman" w:cs="Times New Roman"/>
        </w:rPr>
        <w:t>Reddit’s</w:t>
      </w:r>
      <w:proofErr w:type="spellEnd"/>
      <w:r w:rsidRPr="007D7E2F">
        <w:rPr>
          <w:rFonts w:ascii="Times New Roman" w:hAnsi="Times New Roman" w:cs="Times New Roman"/>
        </w:rPr>
        <w:t xml:space="preserve"> story ranking</w:t>
      </w:r>
    </w:p>
    <w:p w:rsidR="007D7E2F" w:rsidRPr="007D7E2F" w:rsidRDefault="007D7E2F" w:rsidP="007D7E2F">
      <w:pPr>
        <w:pStyle w:val="a3"/>
        <w:numPr>
          <w:ilvl w:val="0"/>
          <w:numId w:val="4"/>
        </w:numPr>
        <w:ind w:firstLineChars="0"/>
        <w:rPr>
          <w:rFonts w:ascii="Times New Roman" w:hAnsi="Times New Roman" w:cs="Times New Roman"/>
        </w:rPr>
      </w:pPr>
      <w:r w:rsidRPr="007D7E2F">
        <w:rPr>
          <w:rFonts w:ascii="Times New Roman" w:hAnsi="Times New Roman" w:cs="Times New Roman"/>
        </w:rPr>
        <w:t>Submission time is a very important parameter, generally newer stories will rank higher than older</w:t>
      </w:r>
    </w:p>
    <w:p w:rsidR="007D7E2F" w:rsidRPr="007D7E2F" w:rsidRDefault="007D7E2F" w:rsidP="007D7E2F">
      <w:pPr>
        <w:pStyle w:val="a3"/>
        <w:numPr>
          <w:ilvl w:val="0"/>
          <w:numId w:val="4"/>
        </w:numPr>
        <w:ind w:firstLineChars="0"/>
        <w:rPr>
          <w:rFonts w:ascii="Times New Roman" w:hAnsi="Times New Roman" w:cs="Times New Roman"/>
        </w:rPr>
      </w:pPr>
      <w:r w:rsidRPr="007D7E2F">
        <w:rPr>
          <w:rFonts w:ascii="Times New Roman" w:hAnsi="Times New Roman" w:cs="Times New Roman"/>
        </w:rPr>
        <w:t xml:space="preserve">The first 10 </w:t>
      </w:r>
      <w:proofErr w:type="spellStart"/>
      <w:r w:rsidRPr="007D7E2F">
        <w:rPr>
          <w:rFonts w:ascii="Times New Roman" w:hAnsi="Times New Roman" w:cs="Times New Roman"/>
        </w:rPr>
        <w:t>upvotes</w:t>
      </w:r>
      <w:proofErr w:type="spellEnd"/>
      <w:r w:rsidRPr="007D7E2F">
        <w:rPr>
          <w:rFonts w:ascii="Times New Roman" w:hAnsi="Times New Roman" w:cs="Times New Roman"/>
        </w:rPr>
        <w:t xml:space="preserve"> count as high as the next 100. E.g. a story that has 10 </w:t>
      </w:r>
      <w:proofErr w:type="spellStart"/>
      <w:r w:rsidRPr="007D7E2F">
        <w:rPr>
          <w:rFonts w:ascii="Times New Roman" w:hAnsi="Times New Roman" w:cs="Times New Roman"/>
        </w:rPr>
        <w:t>upvotes</w:t>
      </w:r>
      <w:proofErr w:type="spellEnd"/>
      <w:r w:rsidRPr="007D7E2F">
        <w:rPr>
          <w:rFonts w:ascii="Times New Roman" w:hAnsi="Times New Roman" w:cs="Times New Roman"/>
        </w:rPr>
        <w:t xml:space="preserve"> and a story that has 50 </w:t>
      </w:r>
      <w:proofErr w:type="spellStart"/>
      <w:r w:rsidRPr="007D7E2F">
        <w:rPr>
          <w:rFonts w:ascii="Times New Roman" w:hAnsi="Times New Roman" w:cs="Times New Roman"/>
        </w:rPr>
        <w:t>upvotes</w:t>
      </w:r>
      <w:proofErr w:type="spellEnd"/>
      <w:r w:rsidRPr="007D7E2F">
        <w:rPr>
          <w:rFonts w:ascii="Times New Roman" w:hAnsi="Times New Roman" w:cs="Times New Roman"/>
        </w:rPr>
        <w:t xml:space="preserve"> will have a similar ranking</w:t>
      </w:r>
    </w:p>
    <w:p w:rsidR="007D7E2F" w:rsidRPr="007D7E2F" w:rsidRDefault="007D7E2F" w:rsidP="007D7E2F">
      <w:pPr>
        <w:pStyle w:val="a3"/>
        <w:numPr>
          <w:ilvl w:val="0"/>
          <w:numId w:val="4"/>
        </w:numPr>
        <w:ind w:firstLineChars="0"/>
        <w:rPr>
          <w:rFonts w:ascii="Times New Roman" w:hAnsi="Times New Roman" w:cs="Times New Roman"/>
        </w:rPr>
      </w:pPr>
      <w:r w:rsidRPr="007D7E2F">
        <w:rPr>
          <w:rFonts w:ascii="Times New Roman" w:hAnsi="Times New Roman" w:cs="Times New Roman"/>
        </w:rPr>
        <w:t xml:space="preserve">Controversial stories that get similar amounts of </w:t>
      </w:r>
      <w:proofErr w:type="spellStart"/>
      <w:r w:rsidRPr="007D7E2F">
        <w:rPr>
          <w:rFonts w:ascii="Times New Roman" w:hAnsi="Times New Roman" w:cs="Times New Roman"/>
        </w:rPr>
        <w:t>upvotes</w:t>
      </w:r>
      <w:proofErr w:type="spellEnd"/>
      <w:r w:rsidRPr="007D7E2F">
        <w:rPr>
          <w:rFonts w:ascii="Times New Roman" w:hAnsi="Times New Roman" w:cs="Times New Roman"/>
        </w:rPr>
        <w:t xml:space="preserve"> and </w:t>
      </w:r>
      <w:proofErr w:type="spellStart"/>
      <w:r w:rsidRPr="007D7E2F">
        <w:rPr>
          <w:rFonts w:ascii="Times New Roman" w:hAnsi="Times New Roman" w:cs="Times New Roman"/>
        </w:rPr>
        <w:t>downvotes</w:t>
      </w:r>
      <w:proofErr w:type="spellEnd"/>
      <w:r w:rsidRPr="007D7E2F">
        <w:rPr>
          <w:rFonts w:ascii="Times New Roman" w:hAnsi="Times New Roman" w:cs="Times New Roman"/>
        </w:rPr>
        <w:t xml:space="preserve"> will get a low ranking compared to stories that mainly get </w:t>
      </w:r>
      <w:proofErr w:type="spellStart"/>
      <w:r w:rsidRPr="007D7E2F">
        <w:rPr>
          <w:rFonts w:ascii="Times New Roman" w:hAnsi="Times New Roman" w:cs="Times New Roman"/>
        </w:rPr>
        <w:t>upvotes</w:t>
      </w:r>
      <w:proofErr w:type="spellEnd"/>
    </w:p>
    <w:p w:rsidR="00423046" w:rsidRPr="007D7E2F" w:rsidRDefault="00423046" w:rsidP="00423046">
      <w:pPr>
        <w:rPr>
          <w:rFonts w:ascii="Times New Roman" w:hAnsi="Times New Roman" w:cs="Times New Roman"/>
        </w:rPr>
      </w:pPr>
    </w:p>
    <w:p w:rsidR="00A0237F" w:rsidRPr="00A0237F" w:rsidRDefault="00A0237F" w:rsidP="00A0237F"/>
    <w:p w:rsidR="00A0237F" w:rsidRDefault="00A0237F" w:rsidP="00A0237F">
      <w:pPr>
        <w:pStyle w:val="3"/>
      </w:pPr>
      <w:r>
        <w:rPr>
          <w:rFonts w:hint="eastAsia"/>
        </w:rPr>
        <w:t>参考资料</w:t>
      </w:r>
    </w:p>
    <w:p w:rsidR="002A7FFB" w:rsidRDefault="001B3D4E" w:rsidP="002A7FFB">
      <w:pPr>
        <w:rPr>
          <w:color w:val="0000FF"/>
        </w:rPr>
      </w:pPr>
      <w:hyperlink r:id="rId17" w:history="1">
        <w:r w:rsidR="007D7E2F" w:rsidRPr="00232320">
          <w:rPr>
            <w:rStyle w:val="a4"/>
          </w:rPr>
          <w:t>https://medium.com/hacking-and-gonzo/how-reddit-ranking-algorithms-work-ef111e33d0d9</w:t>
        </w:r>
      </w:hyperlink>
    </w:p>
    <w:p w:rsidR="007D7E2F" w:rsidRDefault="007D7E2F" w:rsidP="002A7FFB">
      <w:pPr>
        <w:rPr>
          <w:color w:val="0000FF"/>
        </w:rPr>
      </w:pPr>
    </w:p>
    <w:p w:rsidR="007D7E2F" w:rsidRDefault="00F82902" w:rsidP="007D7E2F">
      <w:pPr>
        <w:pStyle w:val="2"/>
      </w:pPr>
      <w:r>
        <w:rPr>
          <w:rFonts w:hint="eastAsia"/>
        </w:rPr>
        <w:t>IMDB</w:t>
      </w:r>
    </w:p>
    <w:p w:rsidR="00F82902" w:rsidRDefault="008F61D4" w:rsidP="00F82902">
      <w:pPr>
        <w:pStyle w:val="3"/>
      </w:pPr>
      <w:r>
        <w:rPr>
          <w:rFonts w:hint="eastAsia"/>
        </w:rPr>
        <w:t>页面</w:t>
      </w:r>
      <w:r>
        <w:rPr>
          <w:rFonts w:hint="eastAsia"/>
        </w:rPr>
        <w:t xml:space="preserve"> </w:t>
      </w:r>
      <w:r>
        <w:t>T</w:t>
      </w:r>
      <w:r>
        <w:rPr>
          <w:rFonts w:hint="eastAsia"/>
        </w:rPr>
        <w:t>op250</w:t>
      </w:r>
    </w:p>
    <w:p w:rsidR="00F82902" w:rsidRDefault="00F82902" w:rsidP="00F82902">
      <w:r w:rsidRPr="00F82902">
        <w:t xml:space="preserve">IMDB </w:t>
      </w:r>
      <w:hyperlink r:id="rId18" w:history="1">
        <w:r w:rsidRPr="00232320">
          <w:rPr>
            <w:rStyle w:val="a4"/>
          </w:rPr>
          <w:t>http://www.imdb.com/chart/top</w:t>
        </w:r>
      </w:hyperlink>
    </w:p>
    <w:p w:rsidR="00F82902" w:rsidRDefault="008F61D4" w:rsidP="00F82902">
      <w:pPr>
        <w:pStyle w:val="3"/>
      </w:pPr>
      <w:r>
        <w:rPr>
          <w:rFonts w:hint="eastAsia"/>
        </w:rPr>
        <w:t>排序</w:t>
      </w:r>
      <w:r w:rsidR="00F82902">
        <w:rPr>
          <w:rFonts w:hint="eastAsia"/>
        </w:rPr>
        <w:t>算法</w:t>
      </w:r>
    </w:p>
    <w:p w:rsidR="00F82902" w:rsidRPr="00F82902" w:rsidRDefault="00F82902" w:rsidP="00F82902">
      <w:r>
        <w:rPr>
          <w:rFonts w:hint="eastAsia"/>
          <w:noProof/>
        </w:rPr>
        <w:drawing>
          <wp:inline distT="0" distB="0" distL="0" distR="0">
            <wp:extent cx="4762500" cy="3333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4762500" cy="333375"/>
                    </a:xfrm>
                    <a:prstGeom prst="rect">
                      <a:avLst/>
                    </a:prstGeom>
                    <a:noFill/>
                    <a:ln w="9525">
                      <a:noFill/>
                      <a:miter lim="800000"/>
                      <a:headEnd/>
                      <a:tailEnd/>
                    </a:ln>
                  </pic:spPr>
                </pic:pic>
              </a:graphicData>
            </a:graphic>
          </wp:inline>
        </w:drawing>
      </w:r>
    </w:p>
    <w:p w:rsidR="00F82902" w:rsidRDefault="00F82902" w:rsidP="00F82902"/>
    <w:p w:rsidR="00F82902" w:rsidRPr="00F82902" w:rsidRDefault="00E62EB2" w:rsidP="00F82902">
      <w:pPr>
        <w:widowControl/>
        <w:spacing w:after="2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92245" cy="108521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992245" cy="1085215"/>
                    </a:xfrm>
                    <a:prstGeom prst="rect">
                      <a:avLst/>
                    </a:prstGeom>
                    <a:noFill/>
                    <a:ln w="9525">
                      <a:noFill/>
                      <a:miter lim="800000"/>
                      <a:headEnd/>
                      <a:tailEnd/>
                    </a:ln>
                  </pic:spPr>
                </pic:pic>
              </a:graphicData>
            </a:graphic>
          </wp:inline>
        </w:drawing>
      </w:r>
    </w:p>
    <w:p w:rsidR="00F82902" w:rsidRPr="00F82902" w:rsidRDefault="00F82902" w:rsidP="00F82902">
      <w:pPr>
        <w:rPr>
          <w:kern w:val="0"/>
        </w:rPr>
      </w:pPr>
      <w:r w:rsidRPr="00F82902">
        <w:rPr>
          <w:kern w:val="0"/>
        </w:rPr>
        <w:t xml:space="preserve">R = average for the movie (mean) = (Rating) </w:t>
      </w:r>
      <w:r w:rsidRPr="00F82902">
        <w:rPr>
          <w:kern w:val="0"/>
        </w:rPr>
        <w:t>（是用普通的方法计算出的平均分）</w:t>
      </w:r>
    </w:p>
    <w:p w:rsidR="00F82902" w:rsidRPr="00F82902" w:rsidRDefault="00F82902" w:rsidP="00F211E3">
      <w:pPr>
        <w:ind w:firstLineChars="50" w:firstLine="105"/>
        <w:rPr>
          <w:kern w:val="0"/>
        </w:rPr>
      </w:pPr>
      <w:r w:rsidRPr="00F82902">
        <w:rPr>
          <w:kern w:val="0"/>
        </w:rPr>
        <w:t xml:space="preserve">v = number of votes for the movie = (votes) </w:t>
      </w:r>
      <w:r w:rsidRPr="00F82902">
        <w:rPr>
          <w:kern w:val="0"/>
        </w:rPr>
        <w:t>（</w:t>
      </w:r>
      <w:r w:rsidR="00297676" w:rsidRPr="00297676">
        <w:rPr>
          <w:rFonts w:hint="eastAsia"/>
          <w:kern w:val="0"/>
          <w:highlight w:val="yellow"/>
        </w:rPr>
        <w:t>有效</w:t>
      </w:r>
      <w:r w:rsidRPr="00F82902">
        <w:rPr>
          <w:kern w:val="0"/>
        </w:rPr>
        <w:t>投票人数</w:t>
      </w:r>
      <w:r w:rsidR="00F211E3" w:rsidRPr="00F82902">
        <w:rPr>
          <w:kern w:val="0"/>
        </w:rPr>
        <w:t>note: for this top 250</w:t>
      </w:r>
      <w:r w:rsidR="00F211E3" w:rsidRPr="00F82902">
        <w:rPr>
          <w:kern w:val="0"/>
        </w:rPr>
        <w:t>，</w:t>
      </w:r>
      <w:r w:rsidR="00F211E3" w:rsidRPr="00F82902">
        <w:rPr>
          <w:kern w:val="0"/>
        </w:rPr>
        <w:t xml:space="preserve"> only votes from regular voters are considered.</w:t>
      </w:r>
      <w:r w:rsidRPr="00F82902">
        <w:rPr>
          <w:kern w:val="0"/>
        </w:rPr>
        <w:t>）</w:t>
      </w:r>
    </w:p>
    <w:p w:rsidR="00F82902" w:rsidRPr="00F82902" w:rsidRDefault="00F82902" w:rsidP="00F82902">
      <w:pPr>
        <w:rPr>
          <w:kern w:val="0"/>
        </w:rPr>
      </w:pPr>
      <w:r w:rsidRPr="00F82902">
        <w:rPr>
          <w:kern w:val="0"/>
        </w:rPr>
        <w:t xml:space="preserve">m = minimum votes required to be listed in the top 250 (currently 1250) </w:t>
      </w:r>
      <w:r w:rsidRPr="00F82902">
        <w:rPr>
          <w:kern w:val="0"/>
        </w:rPr>
        <w:t>（进入</w:t>
      </w:r>
      <w:proofErr w:type="spellStart"/>
      <w:r w:rsidRPr="00F82902">
        <w:rPr>
          <w:kern w:val="0"/>
        </w:rPr>
        <w:t>imdb</w:t>
      </w:r>
      <w:proofErr w:type="spellEnd"/>
      <w:r w:rsidRPr="00F82902">
        <w:rPr>
          <w:kern w:val="0"/>
        </w:rPr>
        <w:t xml:space="preserve"> top 250</w:t>
      </w:r>
      <w:r w:rsidRPr="00F82902">
        <w:rPr>
          <w:kern w:val="0"/>
        </w:rPr>
        <w:t>需要的最小票数，只有三两个人投票的电影就算得满分也没用的）</w:t>
      </w:r>
    </w:p>
    <w:p w:rsidR="00F82902" w:rsidRPr="00F82902" w:rsidRDefault="00F82902" w:rsidP="00F82902">
      <w:pPr>
        <w:rPr>
          <w:kern w:val="0"/>
        </w:rPr>
      </w:pPr>
      <w:r w:rsidRPr="00F82902">
        <w:rPr>
          <w:kern w:val="0"/>
        </w:rPr>
        <w:t xml:space="preserve">C = the mean vote across the whole report (currently 6.9) </w:t>
      </w:r>
      <w:r w:rsidRPr="00F82902">
        <w:rPr>
          <w:kern w:val="0"/>
        </w:rPr>
        <w:t>（目前所有电影的平均得分）</w:t>
      </w:r>
    </w:p>
    <w:p w:rsidR="00F82902" w:rsidRDefault="00F211E3" w:rsidP="00F82902">
      <w:pPr>
        <w:rPr>
          <w:kern w:val="0"/>
        </w:rPr>
      </w:pPr>
      <w:r>
        <w:rPr>
          <w:rFonts w:hint="eastAsia"/>
          <w:kern w:val="0"/>
        </w:rPr>
        <w:lastRenderedPageBreak/>
        <w:t xml:space="preserve"> </w:t>
      </w:r>
    </w:p>
    <w:p w:rsidR="003937BF" w:rsidRDefault="003937BF" w:rsidP="003937BF"/>
    <w:p w:rsidR="003937BF" w:rsidRPr="003937BF" w:rsidRDefault="003937BF" w:rsidP="003937BF">
      <w:pPr>
        <w:pStyle w:val="3"/>
      </w:pPr>
      <w:r>
        <w:rPr>
          <w:rFonts w:hint="eastAsia"/>
        </w:rPr>
        <w:t>结论</w:t>
      </w:r>
    </w:p>
    <w:p w:rsidR="003937BF" w:rsidRPr="003937BF" w:rsidRDefault="003937BF" w:rsidP="008F61D4">
      <w:pPr>
        <w:rPr>
          <w:kern w:val="0"/>
        </w:rPr>
      </w:pPr>
      <w:r w:rsidRPr="003937BF">
        <w:rPr>
          <w:kern w:val="0"/>
        </w:rPr>
        <w:t>研究一下公式里的</w:t>
      </w:r>
      <w:r w:rsidRPr="003937BF">
        <w:rPr>
          <w:kern w:val="0"/>
        </w:rPr>
        <w:t>C</w:t>
      </w:r>
      <w:r w:rsidRPr="003937BF">
        <w:rPr>
          <w:kern w:val="0"/>
        </w:rPr>
        <w:t>和</w:t>
      </w:r>
      <w:r w:rsidRPr="003937BF">
        <w:rPr>
          <w:kern w:val="0"/>
        </w:rPr>
        <w:t>m</w:t>
      </w:r>
      <w:r w:rsidRPr="003937BF">
        <w:rPr>
          <w:kern w:val="0"/>
        </w:rPr>
        <w:t>可以发现，</w:t>
      </w:r>
      <w:r w:rsidRPr="003937BF">
        <w:rPr>
          <w:kern w:val="0"/>
        </w:rPr>
        <w:t>IMDB</w:t>
      </w:r>
      <w:r w:rsidRPr="003937BF">
        <w:rPr>
          <w:kern w:val="0"/>
        </w:rPr>
        <w:t>为</w:t>
      </w:r>
      <w:r w:rsidRPr="003937BF">
        <w:rPr>
          <w:kern w:val="0"/>
        </w:rPr>
        <w:t>Top 250</w:t>
      </w:r>
      <w:r w:rsidRPr="003937BF">
        <w:rPr>
          <w:kern w:val="0"/>
        </w:rPr>
        <w:t>的影片每部都增加了</w:t>
      </w:r>
      <w:r w:rsidRPr="003937BF">
        <w:rPr>
          <w:kern w:val="0"/>
        </w:rPr>
        <w:t>1250</w:t>
      </w:r>
      <w:r w:rsidRPr="003937BF">
        <w:rPr>
          <w:kern w:val="0"/>
        </w:rPr>
        <w:t>个</w:t>
      </w:r>
      <w:r w:rsidRPr="003937BF">
        <w:rPr>
          <w:kern w:val="0"/>
        </w:rPr>
        <w:t>votes</w:t>
      </w:r>
      <w:r w:rsidRPr="003937BF">
        <w:rPr>
          <w:kern w:val="0"/>
        </w:rPr>
        <w:t>，且都为</w:t>
      </w:r>
      <w:r w:rsidRPr="003937BF">
        <w:rPr>
          <w:kern w:val="0"/>
        </w:rPr>
        <w:t>6.9</w:t>
      </w:r>
      <w:r w:rsidRPr="003937BF">
        <w:rPr>
          <w:kern w:val="0"/>
        </w:rPr>
        <w:t>分（平均水准），这样可以保证每部影片都有</w:t>
      </w:r>
      <w:r w:rsidRPr="003937BF">
        <w:rPr>
          <w:kern w:val="0"/>
        </w:rPr>
        <w:t>1250+</w:t>
      </w:r>
      <w:r w:rsidRPr="003937BF">
        <w:rPr>
          <w:kern w:val="0"/>
        </w:rPr>
        <w:t>个评分，再用不停产生的</w:t>
      </w:r>
      <w:r w:rsidRPr="003937BF">
        <w:rPr>
          <w:kern w:val="0"/>
        </w:rPr>
        <w:t>votes</w:t>
      </w:r>
      <w:r w:rsidRPr="003937BF">
        <w:rPr>
          <w:kern w:val="0"/>
        </w:rPr>
        <w:t>来修正修正，</w:t>
      </w:r>
      <w:r w:rsidRPr="003937BF">
        <w:rPr>
          <w:kern w:val="0"/>
        </w:rPr>
        <w:t>v/(</w:t>
      </w:r>
      <w:proofErr w:type="spellStart"/>
      <w:r w:rsidRPr="003937BF">
        <w:rPr>
          <w:kern w:val="0"/>
        </w:rPr>
        <w:t>v+m</w:t>
      </w:r>
      <w:proofErr w:type="spellEnd"/>
      <w:r w:rsidRPr="003937BF">
        <w:rPr>
          <w:kern w:val="0"/>
        </w:rPr>
        <w:t>)</w:t>
      </w:r>
      <w:r w:rsidRPr="003937BF">
        <w:rPr>
          <w:kern w:val="0"/>
        </w:rPr>
        <w:t>的值会越来越大，权重将越来越大，长期来看，该得分也就越能反映影片的真实水平。</w:t>
      </w:r>
    </w:p>
    <w:p w:rsidR="003937BF" w:rsidRPr="003937BF" w:rsidRDefault="003937BF" w:rsidP="003937BF">
      <w:pPr>
        <w:widowControl/>
        <w:jc w:val="left"/>
        <w:rPr>
          <w:rFonts w:ascii="宋体" w:eastAsia="宋体" w:hAnsi="宋体" w:cs="宋体"/>
          <w:kern w:val="0"/>
          <w:sz w:val="24"/>
          <w:szCs w:val="24"/>
        </w:rPr>
      </w:pPr>
      <w:r w:rsidRPr="003937BF">
        <w:rPr>
          <w:rFonts w:ascii="宋体" w:eastAsia="宋体" w:hAnsi="宋体" w:cs="宋体"/>
          <w:kern w:val="0"/>
          <w:sz w:val="24"/>
          <w:szCs w:val="24"/>
        </w:rPr>
        <w:br/>
      </w:r>
      <w:r w:rsidRPr="003937BF">
        <w:rPr>
          <w:rFonts w:ascii="宋体" w:eastAsia="宋体" w:hAnsi="宋体" w:cs="宋体"/>
          <w:kern w:val="0"/>
          <w:sz w:val="24"/>
          <w:szCs w:val="24"/>
        </w:rPr>
        <w:br/>
      </w:r>
      <w:r>
        <w:rPr>
          <w:rFonts w:ascii="宋体" w:eastAsia="宋体" w:hAnsi="宋体" w:cs="宋体" w:hint="eastAsia"/>
          <w:kern w:val="0"/>
          <w:sz w:val="24"/>
          <w:szCs w:val="24"/>
        </w:rPr>
        <w:t xml:space="preserve"> </w:t>
      </w:r>
    </w:p>
    <w:p w:rsidR="0024146C" w:rsidRPr="0024146C" w:rsidRDefault="0024146C" w:rsidP="0024146C"/>
    <w:p w:rsidR="00F82902" w:rsidRPr="00F82902" w:rsidRDefault="00F82902" w:rsidP="00F82902"/>
    <w:p w:rsidR="00F23DE6" w:rsidRDefault="00F23DE6" w:rsidP="00F23DE6">
      <w:pPr>
        <w:pStyle w:val="1"/>
      </w:pPr>
      <w:r>
        <w:rPr>
          <w:rFonts w:hint="eastAsia"/>
        </w:rPr>
        <w:t>扩展</w:t>
      </w:r>
    </w:p>
    <w:p w:rsidR="00F23DE6" w:rsidRPr="00F23DE6" w:rsidRDefault="00297676" w:rsidP="00F23DE6">
      <w:r>
        <w:rPr>
          <w:rFonts w:hint="eastAsia"/>
        </w:rPr>
        <w:t>关注，经常去了解一些网站里的一些算法。</w:t>
      </w:r>
    </w:p>
    <w:sectPr w:rsidR="00F23DE6" w:rsidRPr="00F23DE6" w:rsidSect="008A44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DF8" w:rsidRDefault="00297DF8" w:rsidP="0009024B">
      <w:r>
        <w:separator/>
      </w:r>
    </w:p>
  </w:endnote>
  <w:endnote w:type="continuationSeparator" w:id="0">
    <w:p w:rsidR="00297DF8" w:rsidRDefault="00297DF8" w:rsidP="000902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DF8" w:rsidRDefault="00297DF8" w:rsidP="0009024B">
      <w:r>
        <w:separator/>
      </w:r>
    </w:p>
  </w:footnote>
  <w:footnote w:type="continuationSeparator" w:id="0">
    <w:p w:rsidR="00297DF8" w:rsidRDefault="00297DF8" w:rsidP="000902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14BC"/>
    <w:multiLevelType w:val="hybridMultilevel"/>
    <w:tmpl w:val="675A42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F2D9D"/>
    <w:multiLevelType w:val="hybridMultilevel"/>
    <w:tmpl w:val="21B69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DE370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F700E9C"/>
    <w:multiLevelType w:val="hybridMultilevel"/>
    <w:tmpl w:val="7C928E28"/>
    <w:lvl w:ilvl="0" w:tplc="E116B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E56053"/>
    <w:multiLevelType w:val="hybridMultilevel"/>
    <w:tmpl w:val="2AA2E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21A6"/>
    <w:rsid w:val="00012ED2"/>
    <w:rsid w:val="0009024B"/>
    <w:rsid w:val="0012391E"/>
    <w:rsid w:val="001B3D4E"/>
    <w:rsid w:val="001B5907"/>
    <w:rsid w:val="001E179B"/>
    <w:rsid w:val="002354B8"/>
    <w:rsid w:val="0024146C"/>
    <w:rsid w:val="00297676"/>
    <w:rsid w:val="00297DF8"/>
    <w:rsid w:val="002A7FFB"/>
    <w:rsid w:val="003937BF"/>
    <w:rsid w:val="00423046"/>
    <w:rsid w:val="00483ED2"/>
    <w:rsid w:val="00595357"/>
    <w:rsid w:val="005C5601"/>
    <w:rsid w:val="005D079E"/>
    <w:rsid w:val="00644149"/>
    <w:rsid w:val="006A10B3"/>
    <w:rsid w:val="006A1348"/>
    <w:rsid w:val="00715405"/>
    <w:rsid w:val="007B3FD3"/>
    <w:rsid w:val="007D7E2F"/>
    <w:rsid w:val="00836243"/>
    <w:rsid w:val="008A4420"/>
    <w:rsid w:val="008F61D4"/>
    <w:rsid w:val="009C05A1"/>
    <w:rsid w:val="009E5696"/>
    <w:rsid w:val="00A0237F"/>
    <w:rsid w:val="00B1525C"/>
    <w:rsid w:val="00BC21A6"/>
    <w:rsid w:val="00BE55F0"/>
    <w:rsid w:val="00C94F7B"/>
    <w:rsid w:val="00DE0EC0"/>
    <w:rsid w:val="00E04111"/>
    <w:rsid w:val="00E27579"/>
    <w:rsid w:val="00E62EB2"/>
    <w:rsid w:val="00E849BE"/>
    <w:rsid w:val="00F0712F"/>
    <w:rsid w:val="00F211E3"/>
    <w:rsid w:val="00F23DE6"/>
    <w:rsid w:val="00F82902"/>
    <w:rsid w:val="00FA6F03"/>
    <w:rsid w:val="00FE6B31"/>
    <w:rsid w:val="00FF36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420"/>
    <w:pPr>
      <w:widowControl w:val="0"/>
      <w:jc w:val="both"/>
    </w:pPr>
  </w:style>
  <w:style w:type="paragraph" w:styleId="1">
    <w:name w:val="heading 1"/>
    <w:basedOn w:val="a"/>
    <w:next w:val="a"/>
    <w:link w:val="1Char"/>
    <w:uiPriority w:val="9"/>
    <w:qFormat/>
    <w:rsid w:val="00BC21A6"/>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21A6"/>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C21A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C21A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21A6"/>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C21A6"/>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C21A6"/>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C21A6"/>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21A6"/>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1A6"/>
    <w:pPr>
      <w:ind w:firstLineChars="200" w:firstLine="420"/>
    </w:pPr>
  </w:style>
  <w:style w:type="character" w:customStyle="1" w:styleId="1Char">
    <w:name w:val="标题 1 Char"/>
    <w:basedOn w:val="a0"/>
    <w:link w:val="1"/>
    <w:uiPriority w:val="9"/>
    <w:rsid w:val="00BC21A6"/>
    <w:rPr>
      <w:b/>
      <w:bCs/>
      <w:kern w:val="44"/>
      <w:sz w:val="44"/>
      <w:szCs w:val="44"/>
    </w:rPr>
  </w:style>
  <w:style w:type="character" w:customStyle="1" w:styleId="2Char">
    <w:name w:val="标题 2 Char"/>
    <w:basedOn w:val="a0"/>
    <w:link w:val="2"/>
    <w:uiPriority w:val="9"/>
    <w:semiHidden/>
    <w:rsid w:val="00BC21A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C21A6"/>
    <w:rPr>
      <w:b/>
      <w:bCs/>
      <w:sz w:val="32"/>
      <w:szCs w:val="32"/>
    </w:rPr>
  </w:style>
  <w:style w:type="character" w:customStyle="1" w:styleId="4Char">
    <w:name w:val="标题 4 Char"/>
    <w:basedOn w:val="a0"/>
    <w:link w:val="4"/>
    <w:uiPriority w:val="9"/>
    <w:semiHidden/>
    <w:rsid w:val="00BC21A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C21A6"/>
    <w:rPr>
      <w:b/>
      <w:bCs/>
      <w:sz w:val="28"/>
      <w:szCs w:val="28"/>
    </w:rPr>
  </w:style>
  <w:style w:type="character" w:customStyle="1" w:styleId="6Char">
    <w:name w:val="标题 6 Char"/>
    <w:basedOn w:val="a0"/>
    <w:link w:val="6"/>
    <w:uiPriority w:val="9"/>
    <w:semiHidden/>
    <w:rsid w:val="00BC21A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C21A6"/>
    <w:rPr>
      <w:b/>
      <w:bCs/>
      <w:sz w:val="24"/>
      <w:szCs w:val="24"/>
    </w:rPr>
  </w:style>
  <w:style w:type="character" w:customStyle="1" w:styleId="8Char">
    <w:name w:val="标题 8 Char"/>
    <w:basedOn w:val="a0"/>
    <w:link w:val="8"/>
    <w:uiPriority w:val="9"/>
    <w:semiHidden/>
    <w:rsid w:val="00BC21A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21A6"/>
    <w:rPr>
      <w:rFonts w:asciiTheme="majorHAnsi" w:eastAsiaTheme="majorEastAsia" w:hAnsiTheme="majorHAnsi" w:cstheme="majorBidi"/>
      <w:szCs w:val="21"/>
    </w:rPr>
  </w:style>
  <w:style w:type="character" w:styleId="a4">
    <w:name w:val="Hyperlink"/>
    <w:basedOn w:val="a0"/>
    <w:uiPriority w:val="99"/>
    <w:unhideWhenUsed/>
    <w:rsid w:val="001E179B"/>
    <w:rPr>
      <w:color w:val="0000FF" w:themeColor="hyperlink"/>
      <w:u w:val="single"/>
    </w:rPr>
  </w:style>
  <w:style w:type="character" w:styleId="a5">
    <w:name w:val="FollowedHyperlink"/>
    <w:basedOn w:val="a0"/>
    <w:uiPriority w:val="99"/>
    <w:semiHidden/>
    <w:unhideWhenUsed/>
    <w:rsid w:val="001E179B"/>
    <w:rPr>
      <w:color w:val="800080" w:themeColor="followedHyperlink"/>
      <w:u w:val="single"/>
    </w:rPr>
  </w:style>
  <w:style w:type="paragraph" w:styleId="a6">
    <w:name w:val="Balloon Text"/>
    <w:basedOn w:val="a"/>
    <w:link w:val="Char"/>
    <w:uiPriority w:val="99"/>
    <w:semiHidden/>
    <w:unhideWhenUsed/>
    <w:rsid w:val="001E179B"/>
    <w:rPr>
      <w:sz w:val="18"/>
      <w:szCs w:val="18"/>
    </w:rPr>
  </w:style>
  <w:style w:type="character" w:customStyle="1" w:styleId="Char">
    <w:name w:val="批注框文本 Char"/>
    <w:basedOn w:val="a0"/>
    <w:link w:val="a6"/>
    <w:uiPriority w:val="99"/>
    <w:semiHidden/>
    <w:rsid w:val="001E179B"/>
    <w:rPr>
      <w:sz w:val="18"/>
      <w:szCs w:val="18"/>
    </w:rPr>
  </w:style>
  <w:style w:type="paragraph" w:styleId="a7">
    <w:name w:val="Document Map"/>
    <w:basedOn w:val="a"/>
    <w:link w:val="Char0"/>
    <w:uiPriority w:val="99"/>
    <w:semiHidden/>
    <w:unhideWhenUsed/>
    <w:rsid w:val="001E179B"/>
    <w:rPr>
      <w:rFonts w:ascii="宋体" w:eastAsia="宋体"/>
      <w:sz w:val="18"/>
      <w:szCs w:val="18"/>
    </w:rPr>
  </w:style>
  <w:style w:type="character" w:customStyle="1" w:styleId="Char0">
    <w:name w:val="文档结构图 Char"/>
    <w:basedOn w:val="a0"/>
    <w:link w:val="a7"/>
    <w:uiPriority w:val="99"/>
    <w:semiHidden/>
    <w:rsid w:val="001E179B"/>
    <w:rPr>
      <w:rFonts w:ascii="宋体" w:eastAsia="宋体"/>
      <w:sz w:val="18"/>
      <w:szCs w:val="18"/>
    </w:rPr>
  </w:style>
  <w:style w:type="paragraph" w:styleId="a8">
    <w:name w:val="Normal (Web)"/>
    <w:basedOn w:val="a"/>
    <w:uiPriority w:val="99"/>
    <w:semiHidden/>
    <w:unhideWhenUsed/>
    <w:rsid w:val="00F82902"/>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1"/>
    <w:uiPriority w:val="99"/>
    <w:semiHidden/>
    <w:unhideWhenUsed/>
    <w:rsid w:val="0009024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09024B"/>
    <w:rPr>
      <w:sz w:val="18"/>
      <w:szCs w:val="18"/>
    </w:rPr>
  </w:style>
  <w:style w:type="paragraph" w:styleId="aa">
    <w:name w:val="footer"/>
    <w:basedOn w:val="a"/>
    <w:link w:val="Char2"/>
    <w:uiPriority w:val="99"/>
    <w:semiHidden/>
    <w:unhideWhenUsed/>
    <w:rsid w:val="0009024B"/>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09024B"/>
    <w:rPr>
      <w:sz w:val="18"/>
      <w:szCs w:val="18"/>
    </w:rPr>
  </w:style>
</w:styles>
</file>

<file path=word/webSettings.xml><?xml version="1.0" encoding="utf-8"?>
<w:webSettings xmlns:r="http://schemas.openxmlformats.org/officeDocument/2006/relationships" xmlns:w="http://schemas.openxmlformats.org/wordprocessingml/2006/main">
  <w:divs>
    <w:div w:id="169377393">
      <w:bodyDiv w:val="1"/>
      <w:marLeft w:val="0"/>
      <w:marRight w:val="0"/>
      <w:marTop w:val="0"/>
      <w:marBottom w:val="0"/>
      <w:divBdr>
        <w:top w:val="none" w:sz="0" w:space="0" w:color="auto"/>
        <w:left w:val="none" w:sz="0" w:space="0" w:color="auto"/>
        <w:bottom w:val="none" w:sz="0" w:space="0" w:color="auto"/>
        <w:right w:val="none" w:sz="0" w:space="0" w:color="auto"/>
      </w:divBdr>
      <w:divsChild>
        <w:div w:id="107049498">
          <w:marLeft w:val="0"/>
          <w:marRight w:val="0"/>
          <w:marTop w:val="0"/>
          <w:marBottom w:val="0"/>
          <w:divBdr>
            <w:top w:val="none" w:sz="0" w:space="0" w:color="auto"/>
            <w:left w:val="none" w:sz="0" w:space="0" w:color="auto"/>
            <w:bottom w:val="none" w:sz="0" w:space="0" w:color="auto"/>
            <w:right w:val="none" w:sz="0" w:space="0" w:color="auto"/>
          </w:divBdr>
          <w:divsChild>
            <w:div w:id="196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631">
      <w:bodyDiv w:val="1"/>
      <w:marLeft w:val="0"/>
      <w:marRight w:val="0"/>
      <w:marTop w:val="0"/>
      <w:marBottom w:val="0"/>
      <w:divBdr>
        <w:top w:val="none" w:sz="0" w:space="0" w:color="auto"/>
        <w:left w:val="none" w:sz="0" w:space="0" w:color="auto"/>
        <w:bottom w:val="none" w:sz="0" w:space="0" w:color="auto"/>
        <w:right w:val="none" w:sz="0" w:space="0" w:color="auto"/>
      </w:divBdr>
    </w:div>
    <w:div w:id="1958637733">
      <w:bodyDiv w:val="1"/>
      <w:marLeft w:val="0"/>
      <w:marRight w:val="0"/>
      <w:marTop w:val="0"/>
      <w:marBottom w:val="0"/>
      <w:divBdr>
        <w:top w:val="none" w:sz="0" w:space="0" w:color="auto"/>
        <w:left w:val="none" w:sz="0" w:space="0" w:color="auto"/>
        <w:bottom w:val="none" w:sz="0" w:space="0" w:color="auto"/>
        <w:right w:val="none" w:sz="0" w:space="0" w:color="auto"/>
      </w:divBdr>
    </w:div>
    <w:div w:id="2068917487">
      <w:bodyDiv w:val="1"/>
      <w:marLeft w:val="0"/>
      <w:marRight w:val="0"/>
      <w:marTop w:val="0"/>
      <w:marBottom w:val="0"/>
      <w:divBdr>
        <w:top w:val="none" w:sz="0" w:space="0" w:color="auto"/>
        <w:left w:val="none" w:sz="0" w:space="0" w:color="auto"/>
        <w:bottom w:val="none" w:sz="0" w:space="0" w:color="auto"/>
        <w:right w:val="none" w:sz="0" w:space="0" w:color="auto"/>
      </w:divBdr>
      <w:divsChild>
        <w:div w:id="1524051003">
          <w:marLeft w:val="0"/>
          <w:marRight w:val="0"/>
          <w:marTop w:val="0"/>
          <w:marBottom w:val="0"/>
          <w:divBdr>
            <w:top w:val="none" w:sz="0" w:space="0" w:color="auto"/>
            <w:left w:val="none" w:sz="0" w:space="0" w:color="auto"/>
            <w:bottom w:val="none" w:sz="0" w:space="0" w:color="auto"/>
            <w:right w:val="none" w:sz="0" w:space="0" w:color="auto"/>
          </w:divBdr>
          <w:divsChild>
            <w:div w:id="6905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imdb.com/chart/to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edium.com/hacking-and-gonzo/how-reddit-ranking-algorithms-work-ef111e33d0d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medium.com/hacking-and-gonzo/how-hacker-news-ranking-algorithm-works-1d9b0cf2c08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41</cp:revision>
  <dcterms:created xsi:type="dcterms:W3CDTF">2018-04-23T00:14:00Z</dcterms:created>
  <dcterms:modified xsi:type="dcterms:W3CDTF">2018-09-17T03:58:00Z</dcterms:modified>
</cp:coreProperties>
</file>